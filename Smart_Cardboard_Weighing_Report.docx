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02463" w14:textId="38C0CDEC" w:rsidR="00387A3A" w:rsidRPr="00387A3A" w:rsidRDefault="0042022D" w:rsidP="00387A3A">
      <w:pPr>
        <w:pStyle w:val="Title"/>
        <w:jc w:val="center"/>
        <w:rPr>
          <w:rFonts w:ascii="Times New Roman" w:hAnsi="Times New Roman" w:cs="Times New Roman"/>
          <w:b/>
          <w:bCs/>
          <w:color w:val="000000" w:themeColor="text1"/>
          <w:sz w:val="36"/>
          <w:szCs w:val="36"/>
        </w:rPr>
      </w:pPr>
      <w:r w:rsidRPr="00B85489">
        <w:rPr>
          <w:rFonts w:ascii="Times New Roman" w:hAnsi="Times New Roman" w:cs="Times New Roman"/>
          <w:b/>
          <w:bCs/>
          <w:color w:val="000000" w:themeColor="text1"/>
          <w:sz w:val="36"/>
          <w:szCs w:val="36"/>
        </w:rPr>
        <w:t xml:space="preserve">Smart Cardboard Sheet Counting and Weighing System with Environmental Calibration and </w:t>
      </w:r>
      <w:proofErr w:type="spellStart"/>
      <w:r w:rsidRPr="00B85489">
        <w:rPr>
          <w:rFonts w:ascii="Times New Roman" w:hAnsi="Times New Roman" w:cs="Times New Roman"/>
          <w:b/>
          <w:bCs/>
          <w:color w:val="000000" w:themeColor="text1"/>
          <w:sz w:val="36"/>
          <w:szCs w:val="36"/>
        </w:rPr>
        <w:t>TinyML</w:t>
      </w:r>
      <w:proofErr w:type="spellEnd"/>
      <w:r w:rsidRPr="00B85489">
        <w:rPr>
          <w:rFonts w:ascii="Times New Roman" w:hAnsi="Times New Roman" w:cs="Times New Roman"/>
          <w:b/>
          <w:bCs/>
          <w:color w:val="000000" w:themeColor="text1"/>
          <w:sz w:val="36"/>
          <w:szCs w:val="36"/>
        </w:rPr>
        <w:t>-Based Defect Detection</w:t>
      </w:r>
    </w:p>
    <w:p w14:paraId="6373E91D" w14:textId="77777777" w:rsidR="00203FD4" w:rsidRPr="00B85489" w:rsidRDefault="0042022D" w:rsidP="00B85489">
      <w:pPr>
        <w:pStyle w:val="Heading1"/>
        <w:jc w:val="both"/>
        <w:rPr>
          <w:rFonts w:ascii="Times New Roman" w:hAnsi="Times New Roman" w:cs="Times New Roman"/>
          <w:color w:val="000000" w:themeColor="text1"/>
          <w:sz w:val="32"/>
          <w:szCs w:val="32"/>
        </w:rPr>
      </w:pPr>
      <w:r w:rsidRPr="00B85489">
        <w:rPr>
          <w:rFonts w:ascii="Times New Roman" w:hAnsi="Times New Roman" w:cs="Times New Roman"/>
          <w:color w:val="000000" w:themeColor="text1"/>
          <w:sz w:val="32"/>
          <w:szCs w:val="32"/>
        </w:rPr>
        <w:t>1. Problem Statement</w:t>
      </w:r>
    </w:p>
    <w:p w14:paraId="70C2E4DC" w14:textId="55C21F1F" w:rsidR="00203FD4" w:rsidRPr="00B85489" w:rsidRDefault="0042022D" w:rsidP="00B85489">
      <w:pPr>
        <w:jc w:val="both"/>
        <w:rPr>
          <w:rFonts w:ascii="Times New Roman" w:hAnsi="Times New Roman" w:cs="Times New Roman"/>
          <w:color w:val="000000" w:themeColor="text1"/>
          <w:sz w:val="24"/>
          <w:szCs w:val="24"/>
        </w:rPr>
      </w:pPr>
      <w:r w:rsidRPr="00B85489">
        <w:rPr>
          <w:rFonts w:ascii="Times New Roman" w:hAnsi="Times New Roman" w:cs="Times New Roman"/>
          <w:color w:val="000000" w:themeColor="text1"/>
          <w:sz w:val="24"/>
          <w:szCs w:val="24"/>
        </w:rPr>
        <w:t xml:space="preserve">In manufacturing and packaging industries, cardboard sheets are often weighed and counted in bulk. Traditional weighing methods are prone to inaccuracies due to environmental factors such as humidity and temperature, which alter the moisture content—and therefore the weight—of cardboard. Additionally, physical defects, inconsistent stacking, and partial bundles can lead to errors in counting and quality </w:t>
      </w:r>
      <w:r w:rsidR="00B85489" w:rsidRPr="00B85489">
        <w:rPr>
          <w:rFonts w:ascii="Times New Roman" w:hAnsi="Times New Roman" w:cs="Times New Roman"/>
          <w:color w:val="000000" w:themeColor="text1"/>
          <w:sz w:val="24"/>
          <w:szCs w:val="24"/>
        </w:rPr>
        <w:t>control. There</w:t>
      </w:r>
      <w:r w:rsidRPr="00B85489">
        <w:rPr>
          <w:rFonts w:ascii="Times New Roman" w:hAnsi="Times New Roman" w:cs="Times New Roman"/>
          <w:color w:val="000000" w:themeColor="text1"/>
          <w:sz w:val="24"/>
          <w:szCs w:val="24"/>
        </w:rPr>
        <w:t xml:space="preserve"> is a need for an intelligent, accurate, and automated system that not only weighs the bundles but also verifies stack height and detects inconsistencies or defects using edge AI, ensuring reliable operations without manual inspection.</w:t>
      </w:r>
    </w:p>
    <w:p w14:paraId="7FD2B844" w14:textId="77777777" w:rsidR="00203FD4" w:rsidRPr="00B85489" w:rsidRDefault="0042022D" w:rsidP="00B85489">
      <w:pPr>
        <w:pStyle w:val="Heading1"/>
        <w:jc w:val="both"/>
        <w:rPr>
          <w:rFonts w:ascii="Times New Roman" w:hAnsi="Times New Roman" w:cs="Times New Roman"/>
          <w:color w:val="000000" w:themeColor="text1"/>
          <w:sz w:val="32"/>
          <w:szCs w:val="32"/>
        </w:rPr>
      </w:pPr>
      <w:r w:rsidRPr="00B85489">
        <w:rPr>
          <w:rFonts w:ascii="Times New Roman" w:hAnsi="Times New Roman" w:cs="Times New Roman"/>
          <w:color w:val="000000" w:themeColor="text1"/>
          <w:sz w:val="32"/>
          <w:szCs w:val="32"/>
        </w:rPr>
        <w:t>2. Objectives</w:t>
      </w:r>
    </w:p>
    <w:p w14:paraId="51F3FBB8" w14:textId="77777777" w:rsidR="00203FD4" w:rsidRPr="00B85489" w:rsidRDefault="0042022D" w:rsidP="00B85489">
      <w:pPr>
        <w:pStyle w:val="ListBullet"/>
        <w:jc w:val="both"/>
        <w:rPr>
          <w:rFonts w:ascii="Times New Roman" w:hAnsi="Times New Roman" w:cs="Times New Roman"/>
          <w:color w:val="000000" w:themeColor="text1"/>
          <w:sz w:val="24"/>
          <w:szCs w:val="24"/>
        </w:rPr>
      </w:pPr>
      <w:r w:rsidRPr="00B85489">
        <w:rPr>
          <w:rFonts w:ascii="Times New Roman" w:hAnsi="Times New Roman" w:cs="Times New Roman"/>
          <w:color w:val="000000" w:themeColor="text1"/>
          <w:sz w:val="24"/>
          <w:szCs w:val="24"/>
        </w:rPr>
        <w:t xml:space="preserve"> Design and implement a smart weighing system using a load cell to measure the weight of cardboard stacks.</w:t>
      </w:r>
    </w:p>
    <w:p w14:paraId="180C94CB" w14:textId="77777777" w:rsidR="00203FD4" w:rsidRPr="00B85489" w:rsidRDefault="0042022D" w:rsidP="00B85489">
      <w:pPr>
        <w:pStyle w:val="ListBullet"/>
        <w:jc w:val="both"/>
        <w:rPr>
          <w:rFonts w:ascii="Times New Roman" w:hAnsi="Times New Roman" w:cs="Times New Roman"/>
          <w:color w:val="000000" w:themeColor="text1"/>
          <w:sz w:val="24"/>
          <w:szCs w:val="24"/>
        </w:rPr>
      </w:pPr>
      <w:r w:rsidRPr="00B85489">
        <w:rPr>
          <w:rFonts w:ascii="Times New Roman" w:hAnsi="Times New Roman" w:cs="Times New Roman"/>
          <w:color w:val="000000" w:themeColor="text1"/>
          <w:sz w:val="24"/>
          <w:szCs w:val="24"/>
        </w:rPr>
        <w:t>Improve weight accuracy by compensating for environmental factors such as humidity and temperature using calibrated sensors.</w:t>
      </w:r>
    </w:p>
    <w:p w14:paraId="35B4E625" w14:textId="77777777" w:rsidR="00203FD4" w:rsidRPr="00B85489" w:rsidRDefault="0042022D" w:rsidP="00B85489">
      <w:pPr>
        <w:pStyle w:val="ListBullet"/>
        <w:jc w:val="both"/>
        <w:rPr>
          <w:rFonts w:ascii="Times New Roman" w:hAnsi="Times New Roman" w:cs="Times New Roman"/>
          <w:color w:val="000000" w:themeColor="text1"/>
          <w:sz w:val="24"/>
          <w:szCs w:val="24"/>
        </w:rPr>
      </w:pPr>
      <w:r w:rsidRPr="00B85489">
        <w:rPr>
          <w:rFonts w:ascii="Times New Roman" w:hAnsi="Times New Roman" w:cs="Times New Roman"/>
          <w:color w:val="000000" w:themeColor="text1"/>
          <w:sz w:val="24"/>
          <w:szCs w:val="24"/>
        </w:rPr>
        <w:t xml:space="preserve"> Implement a laser height sensor to verify stack height and ensure accurate sheet count.</w:t>
      </w:r>
    </w:p>
    <w:p w14:paraId="77EDEE55" w14:textId="77777777" w:rsidR="00203FD4" w:rsidRPr="00B85489" w:rsidRDefault="0042022D" w:rsidP="00B85489">
      <w:pPr>
        <w:pStyle w:val="ListBullet"/>
        <w:jc w:val="both"/>
        <w:rPr>
          <w:rFonts w:ascii="Times New Roman" w:hAnsi="Times New Roman" w:cs="Times New Roman"/>
          <w:color w:val="000000" w:themeColor="text1"/>
          <w:sz w:val="24"/>
          <w:szCs w:val="24"/>
        </w:rPr>
      </w:pPr>
      <w:r w:rsidRPr="00B85489">
        <w:rPr>
          <w:rFonts w:ascii="Times New Roman" w:hAnsi="Times New Roman" w:cs="Times New Roman"/>
          <w:color w:val="000000" w:themeColor="text1"/>
          <w:sz w:val="24"/>
          <w:szCs w:val="24"/>
        </w:rPr>
        <w:t xml:space="preserve"> Detect anomalies such as partial bundles, tilt, or foreign material using sensor fusion.</w:t>
      </w:r>
    </w:p>
    <w:p w14:paraId="7DDD2B5C" w14:textId="77777777" w:rsidR="00203FD4" w:rsidRPr="00B85489" w:rsidRDefault="0042022D" w:rsidP="00B85489">
      <w:pPr>
        <w:pStyle w:val="ListBullet"/>
        <w:jc w:val="both"/>
        <w:rPr>
          <w:rFonts w:ascii="Times New Roman" w:hAnsi="Times New Roman" w:cs="Times New Roman"/>
          <w:color w:val="000000" w:themeColor="text1"/>
          <w:sz w:val="24"/>
          <w:szCs w:val="24"/>
        </w:rPr>
      </w:pPr>
      <w:r w:rsidRPr="00B85489">
        <w:rPr>
          <w:rFonts w:ascii="Times New Roman" w:hAnsi="Times New Roman" w:cs="Times New Roman"/>
          <w:color w:val="000000" w:themeColor="text1"/>
          <w:sz w:val="24"/>
          <w:szCs w:val="24"/>
        </w:rPr>
        <w:t xml:space="preserve"> Integrate a TinyML model for real-time defect detection and predictive adjustment.</w:t>
      </w:r>
    </w:p>
    <w:p w14:paraId="28D56BA0" w14:textId="77777777" w:rsidR="00203FD4" w:rsidRPr="00B85489" w:rsidRDefault="0042022D" w:rsidP="00B85489">
      <w:pPr>
        <w:pStyle w:val="ListBullet"/>
        <w:jc w:val="both"/>
        <w:rPr>
          <w:rFonts w:ascii="Times New Roman" w:hAnsi="Times New Roman" w:cs="Times New Roman"/>
          <w:color w:val="000000" w:themeColor="text1"/>
          <w:sz w:val="24"/>
          <w:szCs w:val="24"/>
        </w:rPr>
      </w:pPr>
      <w:r w:rsidRPr="00B85489">
        <w:rPr>
          <w:rFonts w:ascii="Times New Roman" w:hAnsi="Times New Roman" w:cs="Times New Roman"/>
          <w:color w:val="000000" w:themeColor="text1"/>
          <w:sz w:val="24"/>
          <w:szCs w:val="24"/>
        </w:rPr>
        <w:t>Build a compact, embedded system that functions autonomously at the edge without internet dependency.</w:t>
      </w:r>
    </w:p>
    <w:p w14:paraId="1E8E8EB3" w14:textId="77777777" w:rsidR="00203FD4" w:rsidRPr="00B85489" w:rsidRDefault="0042022D" w:rsidP="00B85489">
      <w:pPr>
        <w:pStyle w:val="Heading1"/>
        <w:jc w:val="both"/>
        <w:rPr>
          <w:rFonts w:ascii="Times New Roman" w:hAnsi="Times New Roman" w:cs="Times New Roman"/>
          <w:color w:val="000000" w:themeColor="text1"/>
          <w:sz w:val="32"/>
          <w:szCs w:val="32"/>
        </w:rPr>
      </w:pPr>
      <w:r w:rsidRPr="00B85489">
        <w:rPr>
          <w:rFonts w:ascii="Times New Roman" w:hAnsi="Times New Roman" w:cs="Times New Roman"/>
          <w:color w:val="000000" w:themeColor="text1"/>
          <w:sz w:val="32"/>
          <w:szCs w:val="32"/>
        </w:rPr>
        <w:t>3. Methodology</w:t>
      </w:r>
    </w:p>
    <w:p w14:paraId="5E053DFF" w14:textId="77777777" w:rsidR="00203FD4" w:rsidRPr="00B85489" w:rsidRDefault="0042022D" w:rsidP="00B85489">
      <w:pPr>
        <w:pStyle w:val="Heading2"/>
        <w:jc w:val="both"/>
        <w:rPr>
          <w:rFonts w:ascii="Times New Roman" w:hAnsi="Times New Roman" w:cs="Times New Roman"/>
          <w:color w:val="000000" w:themeColor="text1"/>
          <w:sz w:val="28"/>
          <w:szCs w:val="28"/>
        </w:rPr>
      </w:pPr>
      <w:r w:rsidRPr="00B85489">
        <w:rPr>
          <w:rFonts w:ascii="Times New Roman" w:hAnsi="Times New Roman" w:cs="Times New Roman"/>
          <w:color w:val="000000" w:themeColor="text1"/>
          <w:sz w:val="28"/>
          <w:szCs w:val="28"/>
        </w:rPr>
        <w:t>3.1 Hardware Components</w:t>
      </w:r>
    </w:p>
    <w:p w14:paraId="0A2838BB" w14:textId="77777777" w:rsidR="00203FD4" w:rsidRPr="00B85489" w:rsidRDefault="0042022D" w:rsidP="00B85489">
      <w:pPr>
        <w:pStyle w:val="ListBullet"/>
        <w:jc w:val="both"/>
        <w:rPr>
          <w:rFonts w:ascii="Times New Roman" w:hAnsi="Times New Roman" w:cs="Times New Roman"/>
          <w:color w:val="000000" w:themeColor="text1"/>
          <w:sz w:val="24"/>
          <w:szCs w:val="24"/>
        </w:rPr>
      </w:pPr>
      <w:r w:rsidRPr="00B85489">
        <w:rPr>
          <w:rFonts w:ascii="Times New Roman" w:hAnsi="Times New Roman" w:cs="Times New Roman"/>
          <w:color w:val="000000" w:themeColor="text1"/>
          <w:sz w:val="24"/>
          <w:szCs w:val="24"/>
        </w:rPr>
        <w:t xml:space="preserve"> Load Cell with HX711 amplifier</w:t>
      </w:r>
    </w:p>
    <w:p w14:paraId="44151049" w14:textId="77777777" w:rsidR="00203FD4" w:rsidRPr="00B85489" w:rsidRDefault="0042022D" w:rsidP="00B85489">
      <w:pPr>
        <w:pStyle w:val="ListBullet"/>
        <w:jc w:val="both"/>
        <w:rPr>
          <w:rFonts w:ascii="Times New Roman" w:hAnsi="Times New Roman" w:cs="Times New Roman"/>
          <w:color w:val="000000" w:themeColor="text1"/>
          <w:sz w:val="24"/>
          <w:szCs w:val="24"/>
        </w:rPr>
      </w:pPr>
      <w:r w:rsidRPr="00B85489">
        <w:rPr>
          <w:rFonts w:ascii="Times New Roman" w:hAnsi="Times New Roman" w:cs="Times New Roman"/>
          <w:color w:val="000000" w:themeColor="text1"/>
          <w:sz w:val="24"/>
          <w:szCs w:val="24"/>
        </w:rPr>
        <w:t xml:space="preserve"> Laser Height Sensor (e.g., VL53L0X or TF-Luna)</w:t>
      </w:r>
    </w:p>
    <w:p w14:paraId="771E9CC1" w14:textId="77777777" w:rsidR="00203FD4" w:rsidRPr="00B85489" w:rsidRDefault="0042022D" w:rsidP="00B85489">
      <w:pPr>
        <w:pStyle w:val="ListBullet"/>
        <w:jc w:val="both"/>
        <w:rPr>
          <w:rFonts w:ascii="Times New Roman" w:hAnsi="Times New Roman" w:cs="Times New Roman"/>
          <w:color w:val="000000" w:themeColor="text1"/>
          <w:sz w:val="24"/>
          <w:szCs w:val="24"/>
        </w:rPr>
      </w:pPr>
      <w:r w:rsidRPr="00B85489">
        <w:rPr>
          <w:rFonts w:ascii="Times New Roman" w:hAnsi="Times New Roman" w:cs="Times New Roman"/>
          <w:color w:val="000000" w:themeColor="text1"/>
          <w:sz w:val="24"/>
          <w:szCs w:val="24"/>
        </w:rPr>
        <w:t xml:space="preserve"> DHT22 or BME280 sensor for humidity and temperature</w:t>
      </w:r>
    </w:p>
    <w:p w14:paraId="6C7088F4" w14:textId="77777777" w:rsidR="00203FD4" w:rsidRPr="00B85489" w:rsidRDefault="0042022D" w:rsidP="00B85489">
      <w:pPr>
        <w:pStyle w:val="ListBullet"/>
        <w:jc w:val="both"/>
        <w:rPr>
          <w:rFonts w:ascii="Times New Roman" w:hAnsi="Times New Roman" w:cs="Times New Roman"/>
          <w:color w:val="000000" w:themeColor="text1"/>
          <w:sz w:val="24"/>
          <w:szCs w:val="24"/>
        </w:rPr>
      </w:pPr>
      <w:r w:rsidRPr="00B85489">
        <w:rPr>
          <w:rFonts w:ascii="Times New Roman" w:hAnsi="Times New Roman" w:cs="Times New Roman"/>
          <w:color w:val="000000" w:themeColor="text1"/>
          <w:sz w:val="24"/>
          <w:szCs w:val="24"/>
        </w:rPr>
        <w:t xml:space="preserve"> Microcontroller (e.g., Arduino Nano 33 BLE Sense, ESP32, or Raspberry Pi Pico)</w:t>
      </w:r>
    </w:p>
    <w:p w14:paraId="3442E7C3" w14:textId="77777777" w:rsidR="00203FD4" w:rsidRPr="00B85489" w:rsidRDefault="00E7600F" w:rsidP="00B85489">
      <w:pPr>
        <w:pStyle w:val="ListBullet"/>
        <w:jc w:val="both"/>
        <w:rPr>
          <w:rFonts w:ascii="Times New Roman" w:hAnsi="Times New Roman" w:cs="Times New Roman"/>
          <w:color w:val="000000" w:themeColor="text1"/>
          <w:sz w:val="24"/>
          <w:szCs w:val="24"/>
        </w:rPr>
      </w:pPr>
      <w:r w:rsidRPr="00B85489">
        <w:rPr>
          <w:rFonts w:ascii="Times New Roman" w:hAnsi="Times New Roman" w:cs="Times New Roman"/>
          <w:color w:val="000000" w:themeColor="text1"/>
          <w:sz w:val="24"/>
          <w:szCs w:val="24"/>
        </w:rPr>
        <w:t xml:space="preserve"> </w:t>
      </w:r>
      <w:r w:rsidR="0042022D" w:rsidRPr="00B85489">
        <w:rPr>
          <w:rFonts w:ascii="Times New Roman" w:hAnsi="Times New Roman" w:cs="Times New Roman"/>
          <w:color w:val="000000" w:themeColor="text1"/>
          <w:sz w:val="24"/>
          <w:szCs w:val="24"/>
        </w:rPr>
        <w:t>Power supply and mechanical frame for mounting sensors</w:t>
      </w:r>
    </w:p>
    <w:p w14:paraId="05C1E5B5" w14:textId="77777777" w:rsidR="00203FD4" w:rsidRPr="00B85489" w:rsidRDefault="0042022D" w:rsidP="00B85489">
      <w:pPr>
        <w:pStyle w:val="Heading2"/>
        <w:jc w:val="both"/>
        <w:rPr>
          <w:rFonts w:ascii="Times New Roman" w:hAnsi="Times New Roman" w:cs="Times New Roman"/>
          <w:color w:val="000000" w:themeColor="text1"/>
          <w:sz w:val="28"/>
          <w:szCs w:val="28"/>
        </w:rPr>
      </w:pPr>
      <w:r w:rsidRPr="00B85489">
        <w:rPr>
          <w:rFonts w:ascii="Times New Roman" w:hAnsi="Times New Roman" w:cs="Times New Roman"/>
          <w:color w:val="000000" w:themeColor="text1"/>
          <w:sz w:val="28"/>
          <w:szCs w:val="28"/>
        </w:rPr>
        <w:t>3.2 Software and Tools</w:t>
      </w:r>
    </w:p>
    <w:p w14:paraId="7A95F744" w14:textId="77777777" w:rsidR="00203FD4" w:rsidRPr="00B85489" w:rsidRDefault="0042022D" w:rsidP="00B85489">
      <w:pPr>
        <w:pStyle w:val="ListBullet"/>
        <w:jc w:val="both"/>
        <w:rPr>
          <w:rFonts w:ascii="Times New Roman" w:hAnsi="Times New Roman" w:cs="Times New Roman"/>
          <w:color w:val="000000" w:themeColor="text1"/>
          <w:sz w:val="24"/>
          <w:szCs w:val="24"/>
        </w:rPr>
      </w:pPr>
      <w:r w:rsidRPr="00B85489">
        <w:rPr>
          <w:rFonts w:ascii="Times New Roman" w:hAnsi="Times New Roman" w:cs="Times New Roman"/>
          <w:color w:val="000000" w:themeColor="text1"/>
          <w:sz w:val="24"/>
          <w:szCs w:val="24"/>
        </w:rPr>
        <w:t xml:space="preserve"> Arduino IDE / MicroPython / TensorFlow Lite for Microcontrollers</w:t>
      </w:r>
    </w:p>
    <w:p w14:paraId="663BD37A" w14:textId="77777777" w:rsidR="00203FD4" w:rsidRPr="00B85489" w:rsidRDefault="0042022D" w:rsidP="00B85489">
      <w:pPr>
        <w:pStyle w:val="ListBullet"/>
        <w:jc w:val="both"/>
        <w:rPr>
          <w:rFonts w:ascii="Times New Roman" w:hAnsi="Times New Roman" w:cs="Times New Roman"/>
          <w:color w:val="000000" w:themeColor="text1"/>
          <w:sz w:val="24"/>
          <w:szCs w:val="24"/>
        </w:rPr>
      </w:pPr>
      <w:r w:rsidRPr="00B85489">
        <w:rPr>
          <w:rFonts w:ascii="Times New Roman" w:hAnsi="Times New Roman" w:cs="Times New Roman"/>
          <w:color w:val="000000" w:themeColor="text1"/>
          <w:sz w:val="24"/>
          <w:szCs w:val="24"/>
        </w:rPr>
        <w:lastRenderedPageBreak/>
        <w:t xml:space="preserve"> TinyML model training using Edge Impulse / TensorFlow</w:t>
      </w:r>
    </w:p>
    <w:p w14:paraId="202CDF31" w14:textId="77777777" w:rsidR="00203FD4" w:rsidRPr="00B85489" w:rsidRDefault="0042022D" w:rsidP="00B85489">
      <w:pPr>
        <w:pStyle w:val="ListBullet"/>
        <w:jc w:val="both"/>
        <w:rPr>
          <w:rFonts w:ascii="Times New Roman" w:hAnsi="Times New Roman" w:cs="Times New Roman"/>
          <w:color w:val="000000" w:themeColor="text1"/>
          <w:sz w:val="24"/>
          <w:szCs w:val="24"/>
        </w:rPr>
      </w:pPr>
      <w:r w:rsidRPr="00B85489">
        <w:rPr>
          <w:rFonts w:ascii="Times New Roman" w:hAnsi="Times New Roman" w:cs="Times New Roman"/>
          <w:color w:val="000000" w:themeColor="text1"/>
          <w:sz w:val="24"/>
          <w:szCs w:val="24"/>
        </w:rPr>
        <w:t xml:space="preserve"> Calibration logic for environmental compensation</w:t>
      </w:r>
    </w:p>
    <w:p w14:paraId="747B158B" w14:textId="77777777" w:rsidR="00203FD4" w:rsidRPr="00B85489" w:rsidRDefault="0042022D" w:rsidP="00B85489">
      <w:pPr>
        <w:pStyle w:val="ListBullet"/>
        <w:jc w:val="both"/>
        <w:rPr>
          <w:rFonts w:ascii="Times New Roman" w:hAnsi="Times New Roman" w:cs="Times New Roman"/>
          <w:color w:val="000000" w:themeColor="text1"/>
          <w:sz w:val="24"/>
          <w:szCs w:val="24"/>
        </w:rPr>
      </w:pPr>
      <w:r w:rsidRPr="00B85489">
        <w:rPr>
          <w:rFonts w:ascii="Times New Roman" w:hAnsi="Times New Roman" w:cs="Times New Roman"/>
          <w:color w:val="000000" w:themeColor="text1"/>
          <w:sz w:val="24"/>
          <w:szCs w:val="24"/>
        </w:rPr>
        <w:t xml:space="preserve"> Sensor fusion and decision-making logic</w:t>
      </w:r>
    </w:p>
    <w:p w14:paraId="30F65EEC" w14:textId="77777777" w:rsidR="00203FD4" w:rsidRPr="00B85489" w:rsidRDefault="0042022D" w:rsidP="00B85489">
      <w:pPr>
        <w:pStyle w:val="Heading2"/>
        <w:jc w:val="both"/>
        <w:rPr>
          <w:rFonts w:ascii="Times New Roman" w:hAnsi="Times New Roman" w:cs="Times New Roman"/>
          <w:color w:val="000000" w:themeColor="text1"/>
          <w:sz w:val="28"/>
          <w:szCs w:val="28"/>
        </w:rPr>
      </w:pPr>
      <w:r w:rsidRPr="00B85489">
        <w:rPr>
          <w:rFonts w:ascii="Times New Roman" w:hAnsi="Times New Roman" w:cs="Times New Roman"/>
          <w:color w:val="000000" w:themeColor="text1"/>
          <w:sz w:val="28"/>
          <w:szCs w:val="28"/>
        </w:rPr>
        <w:t>3.3 Implementation Steps</w:t>
      </w:r>
    </w:p>
    <w:p w14:paraId="76A44D16" w14:textId="77777777" w:rsidR="00203FD4" w:rsidRPr="00B85489" w:rsidRDefault="0042022D" w:rsidP="00B85489">
      <w:pPr>
        <w:pStyle w:val="ListBullet"/>
        <w:jc w:val="both"/>
        <w:rPr>
          <w:rFonts w:ascii="Times New Roman" w:hAnsi="Times New Roman" w:cs="Times New Roman"/>
          <w:color w:val="000000" w:themeColor="text1"/>
          <w:sz w:val="24"/>
          <w:szCs w:val="24"/>
        </w:rPr>
      </w:pPr>
      <w:r w:rsidRPr="00B85489">
        <w:rPr>
          <w:rFonts w:ascii="Times New Roman" w:hAnsi="Times New Roman" w:cs="Times New Roman"/>
          <w:color w:val="000000" w:themeColor="text1"/>
        </w:rPr>
        <w:t xml:space="preserve"> </w:t>
      </w:r>
      <w:r w:rsidRPr="00B85489">
        <w:rPr>
          <w:rFonts w:ascii="Times New Roman" w:hAnsi="Times New Roman" w:cs="Times New Roman"/>
          <w:color w:val="000000" w:themeColor="text1"/>
          <w:sz w:val="24"/>
          <w:szCs w:val="24"/>
        </w:rPr>
        <w:t>Weighing System: Connect load cell to microcontroller via HX711 to measure weight.</w:t>
      </w:r>
    </w:p>
    <w:p w14:paraId="182E3E87" w14:textId="77777777" w:rsidR="00203FD4" w:rsidRPr="00B85489" w:rsidRDefault="0042022D" w:rsidP="00B85489">
      <w:pPr>
        <w:pStyle w:val="ListBullet"/>
        <w:jc w:val="both"/>
        <w:rPr>
          <w:rFonts w:ascii="Times New Roman" w:hAnsi="Times New Roman" w:cs="Times New Roman"/>
          <w:color w:val="000000" w:themeColor="text1"/>
          <w:sz w:val="24"/>
          <w:szCs w:val="24"/>
        </w:rPr>
      </w:pPr>
      <w:r w:rsidRPr="00B85489">
        <w:rPr>
          <w:rFonts w:ascii="Times New Roman" w:hAnsi="Times New Roman" w:cs="Times New Roman"/>
          <w:color w:val="000000" w:themeColor="text1"/>
          <w:sz w:val="24"/>
          <w:szCs w:val="24"/>
        </w:rPr>
        <w:t xml:space="preserve"> Environmental Sensing: Measure ambient temperature and humidity; apply correction factors to weight.</w:t>
      </w:r>
    </w:p>
    <w:p w14:paraId="41218C7F" w14:textId="77777777" w:rsidR="00203FD4" w:rsidRPr="00B85489" w:rsidRDefault="0042022D" w:rsidP="00B85489">
      <w:pPr>
        <w:pStyle w:val="ListBullet"/>
        <w:jc w:val="both"/>
        <w:rPr>
          <w:rFonts w:ascii="Times New Roman" w:hAnsi="Times New Roman" w:cs="Times New Roman"/>
          <w:color w:val="000000" w:themeColor="text1"/>
          <w:sz w:val="24"/>
          <w:szCs w:val="24"/>
        </w:rPr>
      </w:pPr>
      <w:r w:rsidRPr="00B85489">
        <w:rPr>
          <w:rFonts w:ascii="Times New Roman" w:hAnsi="Times New Roman" w:cs="Times New Roman"/>
          <w:color w:val="000000" w:themeColor="text1"/>
          <w:sz w:val="24"/>
          <w:szCs w:val="24"/>
        </w:rPr>
        <w:t xml:space="preserve"> Height Measurement: Use laser height sensor to calculate expected number of sheets.</w:t>
      </w:r>
    </w:p>
    <w:p w14:paraId="3F17BA9B" w14:textId="77777777" w:rsidR="00203FD4" w:rsidRPr="00B85489" w:rsidRDefault="00E7600F" w:rsidP="00B85489">
      <w:pPr>
        <w:pStyle w:val="ListBullet"/>
        <w:jc w:val="both"/>
        <w:rPr>
          <w:rFonts w:ascii="Times New Roman" w:hAnsi="Times New Roman" w:cs="Times New Roman"/>
          <w:color w:val="000000" w:themeColor="text1"/>
          <w:sz w:val="24"/>
          <w:szCs w:val="24"/>
        </w:rPr>
      </w:pPr>
      <w:r w:rsidRPr="00B85489">
        <w:rPr>
          <w:rFonts w:ascii="Times New Roman" w:hAnsi="Times New Roman" w:cs="Times New Roman"/>
          <w:color w:val="000000" w:themeColor="text1"/>
          <w:sz w:val="24"/>
          <w:szCs w:val="24"/>
        </w:rPr>
        <w:t xml:space="preserve"> TinyML </w:t>
      </w:r>
      <w:r w:rsidR="0042022D" w:rsidRPr="00B85489">
        <w:rPr>
          <w:rFonts w:ascii="Times New Roman" w:hAnsi="Times New Roman" w:cs="Times New Roman"/>
          <w:color w:val="000000" w:themeColor="text1"/>
          <w:sz w:val="24"/>
          <w:szCs w:val="24"/>
        </w:rPr>
        <w:br/>
        <w:t xml:space="preserve">   - Train model on normal vs. defect patterns (e.g., height-weight mismatch, damaged edges).</w:t>
      </w:r>
      <w:r w:rsidR="0042022D" w:rsidRPr="00B85489">
        <w:rPr>
          <w:rFonts w:ascii="Times New Roman" w:hAnsi="Times New Roman" w:cs="Times New Roman"/>
          <w:color w:val="000000" w:themeColor="text1"/>
          <w:sz w:val="24"/>
          <w:szCs w:val="24"/>
        </w:rPr>
        <w:br/>
        <w:t xml:space="preserve">   - Deploy trained model to microcontroller.</w:t>
      </w:r>
    </w:p>
    <w:p w14:paraId="0C5E9751" w14:textId="77777777" w:rsidR="00203FD4" w:rsidRDefault="0042022D" w:rsidP="00B85489">
      <w:pPr>
        <w:pStyle w:val="ListBullet"/>
        <w:jc w:val="both"/>
        <w:rPr>
          <w:rFonts w:ascii="Times New Roman" w:hAnsi="Times New Roman" w:cs="Times New Roman"/>
          <w:color w:val="000000" w:themeColor="text1"/>
          <w:sz w:val="24"/>
          <w:szCs w:val="24"/>
        </w:rPr>
      </w:pPr>
      <w:r w:rsidRPr="00B85489">
        <w:rPr>
          <w:rFonts w:ascii="Times New Roman" w:hAnsi="Times New Roman" w:cs="Times New Roman"/>
          <w:color w:val="000000" w:themeColor="text1"/>
          <w:sz w:val="24"/>
          <w:szCs w:val="24"/>
        </w:rPr>
        <w:t xml:space="preserve"> Validation and Output: Display actual vs. expected count, flag inconsistencies, and log data.</w:t>
      </w:r>
    </w:p>
    <w:p w14:paraId="12A79ED1" w14:textId="06B6A733" w:rsidR="00387A3A" w:rsidRPr="00B85489" w:rsidRDefault="00387A3A" w:rsidP="00387A3A">
      <w:pPr>
        <w:pStyle w:val="ListBullet"/>
        <w:numPr>
          <w:ilvl w:val="0"/>
          <w:numId w:val="0"/>
        </w:numPr>
        <w:jc w:val="center"/>
        <w:rPr>
          <w:rFonts w:ascii="Times New Roman" w:hAnsi="Times New Roman" w:cs="Times New Roman"/>
          <w:color w:val="000000" w:themeColor="text1"/>
          <w:sz w:val="24"/>
          <w:szCs w:val="24"/>
        </w:rPr>
      </w:pPr>
      <w:r w:rsidRPr="00387A3A">
        <w:rPr>
          <w:rFonts w:ascii="Times New Roman" w:hAnsi="Times New Roman" w:cs="Times New Roman"/>
          <w:color w:val="000000" w:themeColor="text1"/>
          <w:sz w:val="24"/>
          <w:szCs w:val="24"/>
        </w:rPr>
        <w:drawing>
          <wp:inline distT="0" distB="0" distL="0" distR="0" wp14:anchorId="2838F405" wp14:editId="78D6A3F0">
            <wp:extent cx="2514600" cy="4792980"/>
            <wp:effectExtent l="0" t="0" r="0" b="7620"/>
            <wp:docPr id="364914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914346" name=""/>
                    <pic:cNvPicPr/>
                  </pic:nvPicPr>
                  <pic:blipFill>
                    <a:blip r:embed="rId6"/>
                    <a:stretch>
                      <a:fillRect/>
                    </a:stretch>
                  </pic:blipFill>
                  <pic:spPr>
                    <a:xfrm>
                      <a:off x="0" y="0"/>
                      <a:ext cx="2514952" cy="4793650"/>
                    </a:xfrm>
                    <a:prstGeom prst="rect">
                      <a:avLst/>
                    </a:prstGeom>
                  </pic:spPr>
                </pic:pic>
              </a:graphicData>
            </a:graphic>
          </wp:inline>
        </w:drawing>
      </w:r>
    </w:p>
    <w:p w14:paraId="23DFAB16" w14:textId="77777777" w:rsidR="00203FD4" w:rsidRDefault="0042022D" w:rsidP="00B85489">
      <w:pPr>
        <w:pStyle w:val="Heading1"/>
        <w:jc w:val="both"/>
        <w:rPr>
          <w:rFonts w:ascii="Times New Roman" w:hAnsi="Times New Roman" w:cs="Times New Roman"/>
          <w:color w:val="000000" w:themeColor="text1"/>
          <w:sz w:val="32"/>
          <w:szCs w:val="32"/>
        </w:rPr>
      </w:pPr>
      <w:r w:rsidRPr="00B85489">
        <w:rPr>
          <w:rFonts w:ascii="Times New Roman" w:hAnsi="Times New Roman" w:cs="Times New Roman"/>
          <w:color w:val="000000" w:themeColor="text1"/>
          <w:sz w:val="32"/>
          <w:szCs w:val="32"/>
        </w:rPr>
        <w:lastRenderedPageBreak/>
        <w:t>4. Block Diagram</w:t>
      </w:r>
    </w:p>
    <w:p w14:paraId="49F5A878" w14:textId="77777777" w:rsidR="00B85489" w:rsidRPr="00B85489" w:rsidRDefault="00B85489" w:rsidP="00B85489"/>
    <w:p w14:paraId="56B3285B" w14:textId="7A7EF63B" w:rsidR="00E7600F" w:rsidRPr="00B85489" w:rsidRDefault="00B85489" w:rsidP="00B85489">
      <w:pPr>
        <w:jc w:val="center"/>
        <w:rPr>
          <w:rFonts w:ascii="Times New Roman" w:hAnsi="Times New Roman" w:cs="Times New Roman"/>
          <w:color w:val="000000" w:themeColor="text1"/>
        </w:rPr>
      </w:pPr>
      <w:r w:rsidRPr="00B85489">
        <w:rPr>
          <w:rFonts w:ascii="Times New Roman" w:hAnsi="Times New Roman" w:cs="Times New Roman"/>
          <w:color w:val="000000" w:themeColor="text1"/>
        </w:rPr>
        <w:drawing>
          <wp:inline distT="0" distB="0" distL="0" distR="0" wp14:anchorId="7D5794EB" wp14:editId="629BA0DB">
            <wp:extent cx="5920740" cy="1722120"/>
            <wp:effectExtent l="0" t="0" r="3810" b="0"/>
            <wp:docPr id="251021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21860" name=""/>
                    <pic:cNvPicPr/>
                  </pic:nvPicPr>
                  <pic:blipFill>
                    <a:blip r:embed="rId7"/>
                    <a:stretch>
                      <a:fillRect/>
                    </a:stretch>
                  </pic:blipFill>
                  <pic:spPr>
                    <a:xfrm>
                      <a:off x="0" y="0"/>
                      <a:ext cx="5920740" cy="1722120"/>
                    </a:xfrm>
                    <a:prstGeom prst="rect">
                      <a:avLst/>
                    </a:prstGeom>
                  </pic:spPr>
                </pic:pic>
              </a:graphicData>
            </a:graphic>
          </wp:inline>
        </w:drawing>
      </w:r>
    </w:p>
    <w:p w14:paraId="32202232" w14:textId="77777777" w:rsidR="00203FD4" w:rsidRPr="00B85489" w:rsidRDefault="0042022D" w:rsidP="00B85489">
      <w:pPr>
        <w:pStyle w:val="Heading1"/>
        <w:jc w:val="both"/>
        <w:rPr>
          <w:rFonts w:ascii="Times New Roman" w:hAnsi="Times New Roman" w:cs="Times New Roman"/>
          <w:color w:val="000000" w:themeColor="text1"/>
          <w:sz w:val="32"/>
          <w:szCs w:val="32"/>
        </w:rPr>
      </w:pPr>
      <w:r w:rsidRPr="00B85489">
        <w:rPr>
          <w:rFonts w:ascii="Times New Roman" w:hAnsi="Times New Roman" w:cs="Times New Roman"/>
          <w:color w:val="000000" w:themeColor="text1"/>
          <w:sz w:val="32"/>
          <w:szCs w:val="32"/>
        </w:rPr>
        <w:t>5. Expected Outcomes</w:t>
      </w:r>
    </w:p>
    <w:p w14:paraId="15CCAAAA" w14:textId="77777777" w:rsidR="00203FD4" w:rsidRPr="00B85489" w:rsidRDefault="0042022D" w:rsidP="00B85489">
      <w:pPr>
        <w:pStyle w:val="ListBullet"/>
        <w:jc w:val="both"/>
        <w:rPr>
          <w:rFonts w:ascii="Times New Roman" w:hAnsi="Times New Roman" w:cs="Times New Roman"/>
          <w:color w:val="000000" w:themeColor="text1"/>
          <w:sz w:val="24"/>
          <w:szCs w:val="24"/>
        </w:rPr>
      </w:pPr>
      <w:r w:rsidRPr="00B85489">
        <w:rPr>
          <w:rFonts w:ascii="Times New Roman" w:hAnsi="Times New Roman" w:cs="Times New Roman"/>
          <w:color w:val="000000" w:themeColor="text1"/>
        </w:rPr>
        <w:t xml:space="preserve"> </w:t>
      </w:r>
      <w:r w:rsidRPr="00B85489">
        <w:rPr>
          <w:rFonts w:ascii="Times New Roman" w:hAnsi="Times New Roman" w:cs="Times New Roman"/>
          <w:color w:val="000000" w:themeColor="text1"/>
          <w:sz w:val="24"/>
          <w:szCs w:val="24"/>
        </w:rPr>
        <w:t>Accurate count of cardboard sheets regardless of environmental variation.</w:t>
      </w:r>
    </w:p>
    <w:p w14:paraId="67BBEEB5" w14:textId="77777777" w:rsidR="00203FD4" w:rsidRPr="00B85489" w:rsidRDefault="0042022D" w:rsidP="00B85489">
      <w:pPr>
        <w:pStyle w:val="ListBullet"/>
        <w:jc w:val="both"/>
        <w:rPr>
          <w:rFonts w:ascii="Times New Roman" w:hAnsi="Times New Roman" w:cs="Times New Roman"/>
          <w:color w:val="000000" w:themeColor="text1"/>
          <w:sz w:val="24"/>
          <w:szCs w:val="24"/>
        </w:rPr>
      </w:pPr>
      <w:r w:rsidRPr="00B85489">
        <w:rPr>
          <w:rFonts w:ascii="Times New Roman" w:hAnsi="Times New Roman" w:cs="Times New Roman"/>
          <w:color w:val="000000" w:themeColor="text1"/>
          <w:sz w:val="24"/>
          <w:szCs w:val="24"/>
        </w:rPr>
        <w:t xml:space="preserve"> Reduced errors due to partial bundles or inconsistent stacking.</w:t>
      </w:r>
    </w:p>
    <w:p w14:paraId="2FC18360" w14:textId="77777777" w:rsidR="00203FD4" w:rsidRPr="00B85489" w:rsidRDefault="0042022D" w:rsidP="00B85489">
      <w:pPr>
        <w:pStyle w:val="ListBullet"/>
        <w:jc w:val="both"/>
        <w:rPr>
          <w:rFonts w:ascii="Times New Roman" w:hAnsi="Times New Roman" w:cs="Times New Roman"/>
          <w:color w:val="000000" w:themeColor="text1"/>
          <w:sz w:val="24"/>
          <w:szCs w:val="24"/>
        </w:rPr>
      </w:pPr>
      <w:r w:rsidRPr="00B85489">
        <w:rPr>
          <w:rFonts w:ascii="Times New Roman" w:hAnsi="Times New Roman" w:cs="Times New Roman"/>
          <w:color w:val="000000" w:themeColor="text1"/>
          <w:sz w:val="24"/>
          <w:szCs w:val="24"/>
        </w:rPr>
        <w:t xml:space="preserve"> Real-time anomaly detection using TinyML at the edge.</w:t>
      </w:r>
    </w:p>
    <w:p w14:paraId="2DD9C9C0" w14:textId="77777777" w:rsidR="00203FD4" w:rsidRPr="00B85489" w:rsidRDefault="0042022D" w:rsidP="00B85489">
      <w:pPr>
        <w:pStyle w:val="ListBullet"/>
        <w:jc w:val="both"/>
        <w:rPr>
          <w:rFonts w:ascii="Times New Roman" w:hAnsi="Times New Roman" w:cs="Times New Roman"/>
          <w:color w:val="000000" w:themeColor="text1"/>
          <w:sz w:val="24"/>
          <w:szCs w:val="24"/>
        </w:rPr>
      </w:pPr>
      <w:r w:rsidRPr="00B85489">
        <w:rPr>
          <w:rFonts w:ascii="Times New Roman" w:hAnsi="Times New Roman" w:cs="Times New Roman"/>
          <w:color w:val="000000" w:themeColor="text1"/>
          <w:sz w:val="24"/>
          <w:szCs w:val="24"/>
        </w:rPr>
        <w:t xml:space="preserve"> Compact, low-cost, and scalable system suitable for industrial deployment.</w:t>
      </w:r>
    </w:p>
    <w:p w14:paraId="171D965B" w14:textId="77777777" w:rsidR="00203FD4" w:rsidRPr="00B85489" w:rsidRDefault="0042022D" w:rsidP="00B85489">
      <w:pPr>
        <w:pStyle w:val="Heading1"/>
        <w:jc w:val="both"/>
        <w:rPr>
          <w:rFonts w:ascii="Times New Roman" w:hAnsi="Times New Roman" w:cs="Times New Roman"/>
          <w:color w:val="000000" w:themeColor="text1"/>
          <w:sz w:val="32"/>
          <w:szCs w:val="32"/>
        </w:rPr>
      </w:pPr>
      <w:r w:rsidRPr="00B85489">
        <w:rPr>
          <w:rFonts w:ascii="Times New Roman" w:hAnsi="Times New Roman" w:cs="Times New Roman"/>
          <w:color w:val="000000" w:themeColor="text1"/>
          <w:sz w:val="32"/>
          <w:szCs w:val="32"/>
        </w:rPr>
        <w:t>6. Applications</w:t>
      </w:r>
    </w:p>
    <w:p w14:paraId="651DDF19" w14:textId="77777777" w:rsidR="00203FD4" w:rsidRPr="00B85489" w:rsidRDefault="0042022D" w:rsidP="00B85489">
      <w:pPr>
        <w:pStyle w:val="ListBullet"/>
        <w:jc w:val="both"/>
        <w:rPr>
          <w:rFonts w:ascii="Times New Roman" w:hAnsi="Times New Roman" w:cs="Times New Roman"/>
          <w:color w:val="000000" w:themeColor="text1"/>
          <w:sz w:val="24"/>
          <w:szCs w:val="24"/>
        </w:rPr>
      </w:pPr>
      <w:r w:rsidRPr="00B85489">
        <w:rPr>
          <w:rFonts w:ascii="Times New Roman" w:hAnsi="Times New Roman" w:cs="Times New Roman"/>
          <w:color w:val="000000" w:themeColor="text1"/>
        </w:rPr>
        <w:t xml:space="preserve"> </w:t>
      </w:r>
      <w:r w:rsidRPr="00B85489">
        <w:rPr>
          <w:rFonts w:ascii="Times New Roman" w:hAnsi="Times New Roman" w:cs="Times New Roman"/>
          <w:color w:val="000000" w:themeColor="text1"/>
          <w:sz w:val="24"/>
          <w:szCs w:val="24"/>
        </w:rPr>
        <w:t>Packaging and logistics industries</w:t>
      </w:r>
    </w:p>
    <w:p w14:paraId="4604AB35" w14:textId="77777777" w:rsidR="00203FD4" w:rsidRPr="00B85489" w:rsidRDefault="0042022D" w:rsidP="00B85489">
      <w:pPr>
        <w:pStyle w:val="ListBullet"/>
        <w:jc w:val="both"/>
        <w:rPr>
          <w:rFonts w:ascii="Times New Roman" w:hAnsi="Times New Roman" w:cs="Times New Roman"/>
          <w:color w:val="000000" w:themeColor="text1"/>
          <w:sz w:val="24"/>
          <w:szCs w:val="24"/>
        </w:rPr>
      </w:pPr>
      <w:r w:rsidRPr="00B85489">
        <w:rPr>
          <w:rFonts w:ascii="Times New Roman" w:hAnsi="Times New Roman" w:cs="Times New Roman"/>
          <w:color w:val="000000" w:themeColor="text1"/>
          <w:sz w:val="24"/>
          <w:szCs w:val="24"/>
        </w:rPr>
        <w:t xml:space="preserve"> Manufacturing and quality control units</w:t>
      </w:r>
    </w:p>
    <w:p w14:paraId="3C28E406" w14:textId="77777777" w:rsidR="00203FD4" w:rsidRPr="00B85489" w:rsidRDefault="0042022D" w:rsidP="00B85489">
      <w:pPr>
        <w:pStyle w:val="ListBullet"/>
        <w:jc w:val="both"/>
        <w:rPr>
          <w:rFonts w:ascii="Times New Roman" w:hAnsi="Times New Roman" w:cs="Times New Roman"/>
          <w:color w:val="000000" w:themeColor="text1"/>
          <w:sz w:val="24"/>
          <w:szCs w:val="24"/>
        </w:rPr>
      </w:pPr>
      <w:r w:rsidRPr="00B85489">
        <w:rPr>
          <w:rFonts w:ascii="Times New Roman" w:hAnsi="Times New Roman" w:cs="Times New Roman"/>
          <w:color w:val="000000" w:themeColor="text1"/>
          <w:sz w:val="24"/>
          <w:szCs w:val="24"/>
        </w:rPr>
        <w:t xml:space="preserve"> Warehousing automation</w:t>
      </w:r>
    </w:p>
    <w:p w14:paraId="07C096DF" w14:textId="77777777" w:rsidR="00203FD4" w:rsidRPr="00B85489" w:rsidRDefault="0042022D" w:rsidP="00B85489">
      <w:pPr>
        <w:pStyle w:val="ListBullet"/>
        <w:jc w:val="both"/>
        <w:rPr>
          <w:rFonts w:ascii="Times New Roman" w:hAnsi="Times New Roman" w:cs="Times New Roman"/>
          <w:color w:val="000000" w:themeColor="text1"/>
          <w:sz w:val="24"/>
          <w:szCs w:val="24"/>
        </w:rPr>
      </w:pPr>
      <w:r w:rsidRPr="00B85489">
        <w:rPr>
          <w:rFonts w:ascii="Times New Roman" w:hAnsi="Times New Roman" w:cs="Times New Roman"/>
          <w:color w:val="000000" w:themeColor="text1"/>
          <w:sz w:val="24"/>
          <w:szCs w:val="24"/>
        </w:rPr>
        <w:t xml:space="preserve"> Paper and cardboard recycling plants</w:t>
      </w:r>
    </w:p>
    <w:p w14:paraId="02689094" w14:textId="77777777" w:rsidR="00203FD4" w:rsidRPr="00B85489" w:rsidRDefault="0042022D" w:rsidP="00B85489">
      <w:pPr>
        <w:pStyle w:val="Heading1"/>
        <w:jc w:val="both"/>
        <w:rPr>
          <w:rFonts w:ascii="Times New Roman" w:hAnsi="Times New Roman" w:cs="Times New Roman"/>
          <w:color w:val="000000" w:themeColor="text1"/>
          <w:sz w:val="32"/>
          <w:szCs w:val="32"/>
        </w:rPr>
      </w:pPr>
      <w:r w:rsidRPr="00B85489">
        <w:rPr>
          <w:rFonts w:ascii="Times New Roman" w:hAnsi="Times New Roman" w:cs="Times New Roman"/>
          <w:color w:val="000000" w:themeColor="text1"/>
          <w:sz w:val="32"/>
          <w:szCs w:val="32"/>
        </w:rPr>
        <w:t>7. Future Scope</w:t>
      </w:r>
    </w:p>
    <w:p w14:paraId="007F2DA6" w14:textId="77777777" w:rsidR="00203FD4" w:rsidRPr="00B85489" w:rsidRDefault="00203FD4" w:rsidP="00B85489">
      <w:pPr>
        <w:pStyle w:val="ListBullet"/>
        <w:numPr>
          <w:ilvl w:val="0"/>
          <w:numId w:val="0"/>
        </w:numPr>
        <w:jc w:val="both"/>
        <w:rPr>
          <w:rFonts w:ascii="Times New Roman" w:hAnsi="Times New Roman" w:cs="Times New Roman"/>
          <w:color w:val="000000" w:themeColor="text1"/>
        </w:rPr>
      </w:pPr>
    </w:p>
    <w:p w14:paraId="2A06EF68" w14:textId="77777777" w:rsidR="00203FD4" w:rsidRPr="00B85489" w:rsidRDefault="0042022D" w:rsidP="00B85489">
      <w:pPr>
        <w:pStyle w:val="ListBullet"/>
        <w:jc w:val="both"/>
        <w:rPr>
          <w:rFonts w:ascii="Times New Roman" w:hAnsi="Times New Roman" w:cs="Times New Roman"/>
          <w:color w:val="000000" w:themeColor="text1"/>
          <w:sz w:val="24"/>
          <w:szCs w:val="24"/>
        </w:rPr>
      </w:pPr>
      <w:r w:rsidRPr="00B85489">
        <w:rPr>
          <w:rFonts w:ascii="Times New Roman" w:hAnsi="Times New Roman" w:cs="Times New Roman"/>
          <w:color w:val="000000" w:themeColor="text1"/>
          <w:sz w:val="24"/>
          <w:szCs w:val="24"/>
        </w:rPr>
        <w:t>Wireless communication (e.g., LoRa or Wi-Fi) for centralized monitoring.</w:t>
      </w:r>
    </w:p>
    <w:p w14:paraId="671B38CC" w14:textId="77777777" w:rsidR="00203FD4" w:rsidRPr="00B85489" w:rsidRDefault="0042022D" w:rsidP="00B85489">
      <w:pPr>
        <w:pStyle w:val="ListBullet"/>
        <w:jc w:val="both"/>
        <w:rPr>
          <w:rFonts w:ascii="Times New Roman" w:hAnsi="Times New Roman" w:cs="Times New Roman"/>
          <w:color w:val="000000" w:themeColor="text1"/>
          <w:sz w:val="24"/>
          <w:szCs w:val="24"/>
        </w:rPr>
      </w:pPr>
      <w:r w:rsidRPr="00B85489">
        <w:rPr>
          <w:rFonts w:ascii="Times New Roman" w:hAnsi="Times New Roman" w:cs="Times New Roman"/>
          <w:color w:val="000000" w:themeColor="text1"/>
          <w:sz w:val="24"/>
          <w:szCs w:val="24"/>
        </w:rPr>
        <w:t>Use of advanced ML models to classify types of defects.</w:t>
      </w:r>
    </w:p>
    <w:p w14:paraId="1A5ED6DF" w14:textId="77777777" w:rsidR="00203FD4" w:rsidRPr="00B85489" w:rsidRDefault="0042022D" w:rsidP="00B85489">
      <w:pPr>
        <w:pStyle w:val="ListBullet"/>
        <w:jc w:val="both"/>
        <w:rPr>
          <w:rFonts w:ascii="Times New Roman" w:hAnsi="Times New Roman" w:cs="Times New Roman"/>
          <w:color w:val="000000" w:themeColor="text1"/>
          <w:sz w:val="24"/>
          <w:szCs w:val="24"/>
        </w:rPr>
      </w:pPr>
      <w:r w:rsidRPr="00B85489">
        <w:rPr>
          <w:rFonts w:ascii="Times New Roman" w:hAnsi="Times New Roman" w:cs="Times New Roman"/>
          <w:color w:val="000000" w:themeColor="text1"/>
          <w:sz w:val="24"/>
          <w:szCs w:val="24"/>
        </w:rPr>
        <w:t>Cloud-based dashboard for trend analysis and predictive maintenance.</w:t>
      </w:r>
    </w:p>
    <w:p w14:paraId="4365E242" w14:textId="77777777" w:rsidR="00203FD4" w:rsidRPr="00B85489" w:rsidRDefault="0042022D" w:rsidP="00B85489">
      <w:pPr>
        <w:pStyle w:val="Heading1"/>
        <w:jc w:val="both"/>
        <w:rPr>
          <w:rFonts w:ascii="Times New Roman" w:hAnsi="Times New Roman" w:cs="Times New Roman"/>
          <w:color w:val="000000" w:themeColor="text1"/>
          <w:sz w:val="32"/>
          <w:szCs w:val="32"/>
        </w:rPr>
      </w:pPr>
      <w:r w:rsidRPr="00B85489">
        <w:rPr>
          <w:rFonts w:ascii="Times New Roman" w:hAnsi="Times New Roman" w:cs="Times New Roman"/>
          <w:color w:val="000000" w:themeColor="text1"/>
          <w:sz w:val="32"/>
          <w:szCs w:val="32"/>
        </w:rPr>
        <w:t>8. Conclusion</w:t>
      </w:r>
    </w:p>
    <w:p w14:paraId="36A5CF20" w14:textId="77777777" w:rsidR="00203FD4" w:rsidRPr="00B85489" w:rsidRDefault="0042022D" w:rsidP="00B85489">
      <w:pPr>
        <w:jc w:val="both"/>
        <w:rPr>
          <w:rFonts w:ascii="Times New Roman" w:hAnsi="Times New Roman" w:cs="Times New Roman"/>
          <w:color w:val="000000" w:themeColor="text1"/>
          <w:sz w:val="24"/>
          <w:szCs w:val="24"/>
        </w:rPr>
      </w:pPr>
      <w:r w:rsidRPr="00B85489">
        <w:rPr>
          <w:rFonts w:ascii="Times New Roman" w:hAnsi="Times New Roman" w:cs="Times New Roman"/>
          <w:color w:val="000000" w:themeColor="text1"/>
          <w:sz w:val="24"/>
          <w:szCs w:val="24"/>
        </w:rPr>
        <w:t>The proposed system offers a cost-effective, intelligent solution to improve the accuracy of cardboard sheet counting in industrial environments. By combining environmental compensation, laser-based height verification, and TinyML-powered edge detection, this system minimizes errors, enhances quality control, and enables smarter automation.</w:t>
      </w:r>
    </w:p>
    <w:sectPr w:rsidR="00203FD4" w:rsidRPr="00B85489" w:rsidSect="00B85489">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A7F8864A"/>
    <w:lvl w:ilvl="0">
      <w:start w:val="1"/>
      <w:numFmt w:val="bullet"/>
      <w:pStyle w:val="ListBullet"/>
      <w:lvlText w:val=""/>
      <w:lvlJc w:val="left"/>
      <w:pPr>
        <w:tabs>
          <w:tab w:val="num" w:pos="360"/>
        </w:tabs>
        <w:ind w:left="360" w:hanging="360"/>
      </w:pPr>
      <w:rPr>
        <w:rFonts w:ascii="Symbol" w:hAnsi="Symbol" w:hint="default"/>
      </w:rPr>
    </w:lvl>
  </w:abstractNum>
  <w:num w:numId="1" w16cid:durableId="209268485">
    <w:abstractNumId w:val="8"/>
  </w:num>
  <w:num w:numId="2" w16cid:durableId="2052685212">
    <w:abstractNumId w:val="6"/>
  </w:num>
  <w:num w:numId="3" w16cid:durableId="684555527">
    <w:abstractNumId w:val="5"/>
  </w:num>
  <w:num w:numId="4" w16cid:durableId="1148476404">
    <w:abstractNumId w:val="4"/>
  </w:num>
  <w:num w:numId="5" w16cid:durableId="2126995170">
    <w:abstractNumId w:val="7"/>
  </w:num>
  <w:num w:numId="6" w16cid:durableId="148789173">
    <w:abstractNumId w:val="3"/>
  </w:num>
  <w:num w:numId="7" w16cid:durableId="589436598">
    <w:abstractNumId w:val="2"/>
  </w:num>
  <w:num w:numId="8" w16cid:durableId="1285500301">
    <w:abstractNumId w:val="1"/>
  </w:num>
  <w:num w:numId="9" w16cid:durableId="2040085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4616"/>
    <w:rsid w:val="0006063C"/>
    <w:rsid w:val="0015074B"/>
    <w:rsid w:val="00203FD4"/>
    <w:rsid w:val="0029639D"/>
    <w:rsid w:val="00326F90"/>
    <w:rsid w:val="00387A3A"/>
    <w:rsid w:val="0042022D"/>
    <w:rsid w:val="00AA1D8D"/>
    <w:rsid w:val="00B47730"/>
    <w:rsid w:val="00B85489"/>
    <w:rsid w:val="00CB0664"/>
    <w:rsid w:val="00E7600F"/>
    <w:rsid w:val="00E8323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8CD9E4"/>
  <w14:defaultImageDpi w14:val="300"/>
  <w15:docId w15:val="{60D89EDA-CD0E-48D5-8958-58595138B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625F9-C3D5-4887-9797-F05C8EA86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Dhanush F G</cp:lastModifiedBy>
  <cp:revision>3</cp:revision>
  <dcterms:created xsi:type="dcterms:W3CDTF">2025-07-05T18:34:00Z</dcterms:created>
  <dcterms:modified xsi:type="dcterms:W3CDTF">2025-07-06T09:38:00Z</dcterms:modified>
  <cp:category/>
</cp:coreProperties>
</file>